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Alabama, 2023-02-05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2023-01-27 00:00:00</w:t>
            </w:r>
          </w:p>
        </w:tc>
        <w:tc>
          <w:tcPr>
            <w:tcW w:type="dxa" w:w="1728"/>
          </w:tcPr>
          <w:p>
            <w:r>
              <w:t>623</w:t>
            </w:r>
          </w:p>
        </w:tc>
        <w:tc>
          <w:tcPr>
            <w:tcW w:type="dxa" w:w="1728"/>
          </w:tcPr>
          <w:p>
            <w:r>
              <w:t>4690</w:t>
            </w:r>
          </w:p>
        </w:tc>
        <w:tc>
          <w:tcPr>
            <w:tcW w:type="dxa" w:w="1728"/>
          </w:tcPr>
          <w:p>
            <w:r>
              <w:t>1265592</w:t>
            </w:r>
          </w:p>
        </w:tc>
        <w:tc>
          <w:tcPr>
            <w:tcW w:type="dxa" w:w="1728"/>
          </w:tcPr>
          <w:p>
            <w:r>
              <w:t>7682357</w:t>
            </w:r>
          </w:p>
        </w:tc>
      </w:tr>
      <w:tr>
        <w:tc>
          <w:tcPr>
            <w:tcW w:type="dxa" w:w="1728"/>
          </w:tcPr>
          <w:p>
            <w:r>
              <w:t>2023-01-28 00:00:00</w:t>
            </w:r>
          </w:p>
        </w:tc>
        <w:tc>
          <w:tcPr>
            <w:tcW w:type="dxa" w:w="1728"/>
          </w:tcPr>
          <w:p>
            <w:r>
              <w:t>421</w:t>
            </w:r>
          </w:p>
        </w:tc>
        <w:tc>
          <w:tcPr>
            <w:tcW w:type="dxa" w:w="1728"/>
          </w:tcPr>
          <w:p>
            <w:r>
              <w:t>2411</w:t>
            </w:r>
          </w:p>
        </w:tc>
        <w:tc>
          <w:tcPr>
            <w:tcW w:type="dxa" w:w="1728"/>
          </w:tcPr>
          <w:p>
            <w:r>
              <w:t>1266013</w:t>
            </w:r>
          </w:p>
        </w:tc>
        <w:tc>
          <w:tcPr>
            <w:tcW w:type="dxa" w:w="1728"/>
          </w:tcPr>
          <w:p>
            <w:r>
              <w:t>7684768</w:t>
            </w:r>
          </w:p>
        </w:tc>
      </w:tr>
      <w:tr>
        <w:tc>
          <w:tcPr>
            <w:tcW w:type="dxa" w:w="1728"/>
          </w:tcPr>
          <w:p>
            <w:r>
              <w:t>2023-01-29 00:00:00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2100</w:t>
            </w:r>
          </w:p>
        </w:tc>
        <w:tc>
          <w:tcPr>
            <w:tcW w:type="dxa" w:w="1728"/>
          </w:tcPr>
          <w:p>
            <w:r>
              <w:t>1266426</w:t>
            </w:r>
          </w:p>
        </w:tc>
        <w:tc>
          <w:tcPr>
            <w:tcW w:type="dxa" w:w="1728"/>
          </w:tcPr>
          <w:p>
            <w:r>
              <w:t>7686868</w:t>
            </w:r>
          </w:p>
        </w:tc>
      </w:tr>
      <w:tr>
        <w:tc>
          <w:tcPr>
            <w:tcW w:type="dxa" w:w="1728"/>
          </w:tcPr>
          <w:p>
            <w:r>
              <w:t>2023-01-30 00:00:00</w:t>
            </w:r>
          </w:p>
        </w:tc>
        <w:tc>
          <w:tcPr>
            <w:tcW w:type="dxa" w:w="1728"/>
          </w:tcPr>
          <w:p>
            <w:r>
              <w:t>594</w:t>
            </w:r>
          </w:p>
        </w:tc>
        <w:tc>
          <w:tcPr>
            <w:tcW w:type="dxa" w:w="1728"/>
          </w:tcPr>
          <w:p>
            <w:r>
              <w:t>4201</w:t>
            </w:r>
          </w:p>
        </w:tc>
        <w:tc>
          <w:tcPr>
            <w:tcW w:type="dxa" w:w="1728"/>
          </w:tcPr>
          <w:p>
            <w:r>
              <w:t>1267020</w:t>
            </w:r>
          </w:p>
        </w:tc>
        <w:tc>
          <w:tcPr>
            <w:tcW w:type="dxa" w:w="1728"/>
          </w:tcPr>
          <w:p>
            <w:r>
              <w:t>7691069</w:t>
            </w:r>
          </w:p>
        </w:tc>
      </w:tr>
      <w:tr>
        <w:tc>
          <w:tcPr>
            <w:tcW w:type="dxa" w:w="1728"/>
          </w:tcPr>
          <w:p>
            <w:r>
              <w:t>2023-01-31 00:00:00</w:t>
            </w:r>
          </w:p>
        </w:tc>
        <w:tc>
          <w:tcPr>
            <w:tcW w:type="dxa" w:w="1728"/>
          </w:tcPr>
          <w:p>
            <w:r>
              <w:t>372</w:t>
            </w:r>
          </w:p>
        </w:tc>
        <w:tc>
          <w:tcPr>
            <w:tcW w:type="dxa" w:w="1728"/>
          </w:tcPr>
          <w:p>
            <w:r>
              <w:t>1882</w:t>
            </w:r>
          </w:p>
        </w:tc>
        <w:tc>
          <w:tcPr>
            <w:tcW w:type="dxa" w:w="1728"/>
          </w:tcPr>
          <w:p>
            <w:r>
              <w:t>1267392</w:t>
            </w:r>
          </w:p>
        </w:tc>
        <w:tc>
          <w:tcPr>
            <w:tcW w:type="dxa" w:w="1728"/>
          </w:tcPr>
          <w:p>
            <w:r>
              <w:t>7692951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